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95B0" w14:textId="611C9D06" w:rsidR="00EE6711" w:rsidRPr="003142D5" w:rsidRDefault="003142D5" w:rsidP="003142D5">
      <w:pPr>
        <w:pStyle w:val="Heading1"/>
        <w:shd w:val="clear" w:color="auto" w:fill="0D1117"/>
        <w:spacing w:before="360" w:after="240"/>
        <w:rPr>
          <w:rFonts w:ascii="Segoe UI" w:hAnsi="Segoe UI" w:cs="Segoe UI"/>
          <w:color w:val="F0F6FC"/>
          <w:sz w:val="56"/>
          <w:szCs w:val="56"/>
        </w:rPr>
      </w:pPr>
      <w:r w:rsidRPr="003142D5">
        <w:rPr>
          <w:rFonts w:ascii="Segoe UI Emoji" w:hAnsi="Segoe UI Emoji" w:cs="Segoe UI Emoji"/>
          <w:color w:val="F0F6FC"/>
          <w:sz w:val="56"/>
          <w:szCs w:val="56"/>
        </w:rPr>
        <w:t>🐔</w:t>
      </w:r>
      <w:r w:rsidR="00C948FA" w:rsidRPr="003142D5">
        <w:rPr>
          <w:sz w:val="56"/>
          <w:szCs w:val="56"/>
        </w:rPr>
        <w:t>Poultry Disease Prediction using Deep Learning</w:t>
      </w:r>
    </w:p>
    <w:p w14:paraId="37A934F0" w14:textId="77777777" w:rsidR="00EE6711" w:rsidRDefault="00C948FA">
      <w:r>
        <w:t>Internship Project Report</w:t>
      </w:r>
    </w:p>
    <w:p w14:paraId="7160B746" w14:textId="77777777" w:rsidR="00EE6711" w:rsidRDefault="00C948FA">
      <w:r>
        <w:t>Submitted by: Nikhil Srimanth Ponnada</w:t>
      </w:r>
    </w:p>
    <w:p w14:paraId="2663DB56" w14:textId="2A0AF2A9" w:rsidR="00EE6711" w:rsidRDefault="00C948FA">
      <w:r>
        <w:t xml:space="preserve">Internship Company: </w:t>
      </w:r>
      <w:r w:rsidR="001B49E8">
        <w:t>Smart</w:t>
      </w:r>
      <w:r w:rsidR="00F863ED">
        <w:t xml:space="preserve"> </w:t>
      </w:r>
      <w:proofErr w:type="spellStart"/>
      <w:r w:rsidR="001B49E8">
        <w:t>Internz</w:t>
      </w:r>
      <w:proofErr w:type="spellEnd"/>
      <w:r w:rsidR="00F863ED">
        <w:t>/Smart Bridge</w:t>
      </w:r>
    </w:p>
    <w:p w14:paraId="5FE24317" w14:textId="01F78869" w:rsidR="00EE6711" w:rsidRDefault="00C948FA">
      <w:r>
        <w:t>Date: June 25, 2025</w:t>
      </w:r>
    </w:p>
    <w:p w14:paraId="1038D0BB" w14:textId="6EAC4C55" w:rsidR="001B49E8" w:rsidRDefault="001B49E8"/>
    <w:p w14:paraId="62F944C6" w14:textId="0FD04F5A" w:rsidR="001B49E8" w:rsidRDefault="001B49E8"/>
    <w:p w14:paraId="4580E6FE" w14:textId="77777777" w:rsidR="001B49E8" w:rsidRDefault="001B49E8"/>
    <w:p w14:paraId="0634A2D3" w14:textId="77777777" w:rsidR="00EE6711" w:rsidRDefault="00C948FA">
      <w:r>
        <w:br w:type="page"/>
      </w:r>
    </w:p>
    <w:p w14:paraId="2C57277C" w14:textId="5DF7E052" w:rsidR="00EE6711" w:rsidRPr="003142D5" w:rsidRDefault="003142D5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rPr>
          <w:rFonts w:ascii="Segoe UI Emoji" w:hAnsi="Segoe UI Emoji" w:cs="Segoe UI Emoji"/>
          <w:color w:val="F0F6FC"/>
        </w:rPr>
        <w:lastRenderedPageBreak/>
        <w:t>📖</w:t>
      </w:r>
      <w:r w:rsidR="00C948FA">
        <w:t>Abstract</w:t>
      </w:r>
    </w:p>
    <w:p w14:paraId="269287AE" w14:textId="77777777" w:rsidR="00EE6711" w:rsidRDefault="00C948FA">
      <w:r>
        <w:br/>
        <w:t xml:space="preserve">This project aims to develop a deep learning-based web application for predicting poultry diseases from images. </w:t>
      </w:r>
      <w:r>
        <w:br/>
        <w:t xml:space="preserve">Farmers often struggle with identifying diseases early, which can lead to widespread infection and economic loss. </w:t>
      </w:r>
      <w:r>
        <w:br/>
        <w:t xml:space="preserve">Using a pre-trained deep learning model integrated with a Flask backend and a simple HTML frontend, </w:t>
      </w:r>
      <w:r>
        <w:br/>
        <w:t>this application enables users to upload an image of an infected poultry and receive a disease prediction in real-time.</w:t>
      </w:r>
      <w:r>
        <w:br/>
      </w:r>
    </w:p>
    <w:p w14:paraId="5E6BEA90" w14:textId="3D45FA7F" w:rsidR="00EE6711" w:rsidRPr="003142D5" w:rsidRDefault="003142D5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rPr>
          <w:rFonts w:ascii="Segoe UI Emoji" w:hAnsi="Segoe UI Emoji" w:cs="Segoe UI Emoji"/>
          <w:color w:val="F0F6FC"/>
        </w:rPr>
        <w:t>📌</w:t>
      </w:r>
      <w:r w:rsidR="00C948FA">
        <w:t>Table of Contents</w:t>
      </w:r>
    </w:p>
    <w:p w14:paraId="77EC73C2" w14:textId="3E56C910" w:rsidR="00EE6711" w:rsidRDefault="00C948FA">
      <w:r>
        <w:t>1. Introduction</w:t>
      </w:r>
      <w:r>
        <w:br/>
        <w:t>2. Objectives</w:t>
      </w:r>
      <w:r>
        <w:br/>
        <w:t>3. System Architecture</w:t>
      </w:r>
      <w:r>
        <w:br/>
        <w:t>4. Technology Stack</w:t>
      </w:r>
      <w:r>
        <w:br/>
        <w:t>5. Dataset</w:t>
      </w:r>
      <w:r>
        <w:br/>
        <w:t>6. Model Architecture</w:t>
      </w:r>
      <w:r>
        <w:br/>
        <w:t>7. Implementation</w:t>
      </w:r>
      <w:r>
        <w:br/>
        <w:t>8. Results and Screenshots</w:t>
      </w:r>
      <w:r>
        <w:br/>
        <w:t>9. Challenges Faced</w:t>
      </w:r>
      <w:r>
        <w:br/>
        <w:t>10. Future Enhancements</w:t>
      </w:r>
      <w:r>
        <w:br/>
        <w:t>11. Conclusion</w:t>
      </w:r>
      <w:r>
        <w:br/>
      </w:r>
      <w:r>
        <w:br w:type="page"/>
      </w:r>
    </w:p>
    <w:p w14:paraId="4521D76E" w14:textId="5976A83B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t xml:space="preserve">1. </w:t>
      </w:r>
      <w:r w:rsidR="003142D5">
        <w:rPr>
          <w:rFonts w:ascii="Segoe UI Emoji" w:hAnsi="Segoe UI Emoji" w:cs="Segoe UI Emoji"/>
          <w:color w:val="F0F6FC"/>
        </w:rPr>
        <w:t>🔍</w:t>
      </w:r>
      <w:r>
        <w:t>Introduction</w:t>
      </w:r>
    </w:p>
    <w:p w14:paraId="3E527DD7" w14:textId="67A2B6A3" w:rsidR="00EE6711" w:rsidRDefault="00C948FA">
      <w:r>
        <w:t xml:space="preserve">Poultry farming is a significant sector in agriculture and plays a crucial role in food production and rural economy. </w:t>
      </w:r>
      <w:r>
        <w:br/>
        <w:t xml:space="preserve">However, poultry are susceptible to a variety of diseases, which can spread rapidly and lead to high mortality rates. </w:t>
      </w:r>
      <w:r>
        <w:br/>
        <w:t>This project introduces a deep learning-based solution that assists in the early identification of poultry diseases through image analysis.</w:t>
      </w:r>
    </w:p>
    <w:p w14:paraId="7DB263A3" w14:textId="32CA122B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t>2.</w:t>
      </w:r>
      <w:r w:rsidR="003142D5" w:rsidRPr="003142D5">
        <w:rPr>
          <w:rFonts w:ascii="Segoe UI Emoji" w:hAnsi="Segoe UI Emoji" w:cs="Segoe UI Emoji"/>
          <w:color w:val="F0F6FC"/>
        </w:rPr>
        <w:t xml:space="preserve"> </w:t>
      </w:r>
      <w:r w:rsidR="003142D5">
        <w:rPr>
          <w:rFonts w:ascii="Segoe UI Emoji" w:hAnsi="Segoe UI Emoji" w:cs="Segoe UI Emoji"/>
          <w:color w:val="F0F6FC"/>
        </w:rPr>
        <w:t>🔍</w:t>
      </w:r>
      <w:r>
        <w:t xml:space="preserve"> Objectives</w:t>
      </w:r>
    </w:p>
    <w:p w14:paraId="3FA56FCE" w14:textId="40506796" w:rsidR="00EE6711" w:rsidRDefault="00C948FA">
      <w:r>
        <w:t>- To develop a web-based system that can predict poultry diseases from images.</w:t>
      </w:r>
      <w:r>
        <w:br/>
      </w:r>
      <w:r>
        <w:br/>
        <w:t>- To integrate a deep learning model into a user-friendly web interface.</w:t>
      </w:r>
      <w:r>
        <w:br/>
      </w:r>
      <w:r>
        <w:br/>
        <w:t>- To assist farmers and researchers in early detection and prevention of poultry diseases.</w:t>
      </w:r>
    </w:p>
    <w:p w14:paraId="48BF1AF6" w14:textId="46951E8E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t>3.</w:t>
      </w:r>
      <w:r w:rsidR="003142D5" w:rsidRPr="003142D5">
        <w:rPr>
          <w:rFonts w:ascii="Segoe UI Emoji" w:hAnsi="Segoe UI Emoji" w:cs="Segoe UI Emoji"/>
          <w:color w:val="F0F6FC"/>
        </w:rPr>
        <w:t xml:space="preserve"> </w:t>
      </w:r>
      <w:r>
        <w:t>System Architecture</w:t>
      </w:r>
    </w:p>
    <w:p w14:paraId="667A2323" w14:textId="00B69753" w:rsidR="00EE6711" w:rsidRDefault="00C948FA">
      <w:r>
        <w:t>The system consists of the following components:</w:t>
      </w:r>
      <w:r>
        <w:br/>
      </w:r>
      <w:r>
        <w:br/>
        <w:t>1. Frontend for image upload.</w:t>
      </w:r>
      <w:r>
        <w:br/>
      </w:r>
      <w:r>
        <w:br/>
        <w:t>2. Flask backend to process requests.</w:t>
      </w:r>
      <w:r>
        <w:br/>
      </w:r>
      <w:r>
        <w:br/>
        <w:t>3. Pre-trained deep learning model for disease classification.</w:t>
      </w:r>
      <w:r>
        <w:br/>
      </w:r>
      <w:r>
        <w:br/>
        <w:t>4. Result display with disease name.</w:t>
      </w:r>
      <w:r>
        <w:br/>
      </w:r>
      <w:r>
        <w:rPr>
          <w:noProof/>
        </w:rPr>
        <w:drawing>
          <wp:inline distT="0" distB="0" distL="0" distR="0" wp14:anchorId="4D5FC188" wp14:editId="29AA1ABA">
            <wp:extent cx="3508589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453" cy="20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6A2D266" w14:textId="01FE0387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lastRenderedPageBreak/>
        <w:t>4.</w:t>
      </w:r>
      <w:r w:rsidR="003142D5" w:rsidRPr="003142D5">
        <w:rPr>
          <w:rFonts w:ascii="Segoe UI Emoji" w:hAnsi="Segoe UI Emoji" w:cs="Segoe UI Emoji"/>
          <w:color w:val="F0F6FC"/>
        </w:rPr>
        <w:t xml:space="preserve"> </w:t>
      </w:r>
      <w:r w:rsidR="003142D5">
        <w:rPr>
          <w:rFonts w:ascii="Segoe UI Emoji" w:hAnsi="Segoe UI Emoji" w:cs="Segoe UI Emoji"/>
          <w:color w:val="F0F6FC"/>
        </w:rPr>
        <w:t>🧰</w:t>
      </w:r>
      <w:r>
        <w:t xml:space="preserve"> Technology Stack</w:t>
      </w:r>
    </w:p>
    <w:p w14:paraId="5F6E8758" w14:textId="357080FF" w:rsidR="00EE6711" w:rsidRDefault="00C948FA">
      <w:r>
        <w:t>- Python</w:t>
      </w:r>
      <w:r>
        <w:br/>
        <w:t>- Flask</w:t>
      </w:r>
      <w:r>
        <w:br/>
        <w:t>- TensorFlow / Keras</w:t>
      </w:r>
      <w:r>
        <w:br/>
        <w:t>- HTML, CSS</w:t>
      </w:r>
      <w:r>
        <w:br/>
        <w:t>- OpenCV (optional for preprocessing)</w:t>
      </w:r>
      <w:r>
        <w:br/>
        <w:t>- Jupyter Notebook (for training)</w:t>
      </w:r>
    </w:p>
    <w:p w14:paraId="2E4B1136" w14:textId="1FB3FADF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t>5.</w:t>
      </w:r>
      <w:r w:rsidR="003142D5" w:rsidRPr="003142D5">
        <w:rPr>
          <w:rFonts w:ascii="Segoe UI Emoji" w:hAnsi="Segoe UI Emoji" w:cs="Segoe UI Emoji"/>
          <w:color w:val="F0F6FC"/>
        </w:rPr>
        <w:t xml:space="preserve"> </w:t>
      </w:r>
      <w:r w:rsidR="003142D5">
        <w:rPr>
          <w:rFonts w:ascii="Segoe UI Emoji" w:hAnsi="Segoe UI Emoji" w:cs="Segoe UI Emoji"/>
          <w:color w:val="F0F6FC"/>
        </w:rPr>
        <w:t>📁</w:t>
      </w:r>
      <w:r>
        <w:t xml:space="preserve"> Dataset</w:t>
      </w:r>
    </w:p>
    <w:p w14:paraId="10E02115" w14:textId="3A60FA56" w:rsidR="00EE6711" w:rsidRDefault="00C948FA">
      <w:r>
        <w:t>The dataset consists of poultry images categorized by different disease types. Each image is labeled, and preprocessing includes resizing, normalization, and augmentation.</w:t>
      </w:r>
    </w:p>
    <w:p w14:paraId="0161DBA7" w14:textId="23D90B4C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t>6.</w:t>
      </w:r>
      <w:r w:rsidR="003142D5" w:rsidRPr="003142D5">
        <w:rPr>
          <w:rFonts w:ascii="Segoe UI Emoji" w:hAnsi="Segoe UI Emoji" w:cs="Segoe UI Emoji"/>
          <w:color w:val="F0F6FC"/>
        </w:rPr>
        <w:t xml:space="preserve"> </w:t>
      </w:r>
      <w:r>
        <w:t xml:space="preserve"> Model Architecture</w:t>
      </w:r>
    </w:p>
    <w:p w14:paraId="223451EA" w14:textId="68D364A6" w:rsidR="00EE6711" w:rsidRDefault="00C948FA">
      <w:r>
        <w:t xml:space="preserve">The model used is a Convolutional Neural Network (CNN), optionally based on a pretrained ResNet50. It includes several convolutional layers followed by dense layers. </w:t>
      </w:r>
      <w:r>
        <w:br/>
        <w:t>The final output layer uses Softmax activation to classify into disease categories.</w:t>
      </w:r>
    </w:p>
    <w:p w14:paraId="4C3732FC" w14:textId="39C4DC29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t>7. Implementation</w:t>
      </w:r>
    </w:p>
    <w:p w14:paraId="7CABBCA1" w14:textId="60EA6FB5" w:rsidR="00EE6711" w:rsidRDefault="00C948FA">
      <w:r>
        <w:t>- The frontend is built using HTML and CSS for image upload.</w:t>
      </w:r>
      <w:r>
        <w:br/>
      </w:r>
      <w:r>
        <w:br/>
        <w:t>- Flask backend handles image submission and prediction.</w:t>
      </w:r>
      <w:r>
        <w:br/>
      </w:r>
      <w:r>
        <w:br/>
        <w:t>- The model is loaded using TensorFlow's load_model function.</w:t>
      </w:r>
      <w:r>
        <w:br/>
      </w:r>
      <w:r>
        <w:br/>
        <w:t>- Predictions are returned and displayed on the result page.</w:t>
      </w:r>
    </w:p>
    <w:p w14:paraId="63707528" w14:textId="3E435FEB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t>8.</w:t>
      </w:r>
      <w:r w:rsidR="003142D5" w:rsidRPr="003142D5">
        <w:rPr>
          <w:rFonts w:ascii="Segoe UI Emoji" w:hAnsi="Segoe UI Emoji" w:cs="Segoe UI Emoji"/>
          <w:color w:val="F0F6FC"/>
        </w:rPr>
        <w:t xml:space="preserve"> </w:t>
      </w:r>
      <w:r>
        <w:t xml:space="preserve"> Results and Screenshots</w:t>
      </w:r>
    </w:p>
    <w:p w14:paraId="5EFE3D49" w14:textId="345EA8F4" w:rsidR="001B49E8" w:rsidRDefault="00C948FA">
      <w:r>
        <w:t xml:space="preserve">The application predicts diseases with high </w:t>
      </w:r>
      <w:r w:rsidR="001B49E8">
        <w:t xml:space="preserve">~ 90% </w:t>
      </w:r>
      <w:r>
        <w:t>accuracy and provides real-time feedback</w:t>
      </w:r>
      <w:r w:rsidR="001B49E8">
        <w:t>.</w:t>
      </w:r>
    </w:p>
    <w:p w14:paraId="237C4E7E" w14:textId="71D708D4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t>9.</w:t>
      </w:r>
      <w:r w:rsidR="003142D5" w:rsidRPr="003142D5">
        <w:rPr>
          <w:rFonts w:ascii="Segoe UI Emoji" w:hAnsi="Segoe UI Emoji" w:cs="Segoe UI Emoji"/>
          <w:color w:val="F0F6FC"/>
        </w:rPr>
        <w:t xml:space="preserve"> </w:t>
      </w:r>
      <w:r>
        <w:t xml:space="preserve"> Challenges Faced</w:t>
      </w:r>
    </w:p>
    <w:p w14:paraId="72DC0A1E" w14:textId="2E846A8A" w:rsidR="00EE6711" w:rsidRDefault="00C948FA">
      <w:r>
        <w:t>- Dataset imbalance</w:t>
      </w:r>
      <w:r>
        <w:br/>
        <w:t>- Image noise and varying lighting</w:t>
      </w:r>
      <w:r>
        <w:br/>
        <w:t>- Deployment issues on cloud</w:t>
      </w:r>
      <w:r>
        <w:br/>
        <w:t>- Integrating model with web interface</w:t>
      </w:r>
    </w:p>
    <w:p w14:paraId="7E7D12A3" w14:textId="78908983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lastRenderedPageBreak/>
        <w:t>10.</w:t>
      </w:r>
      <w:r w:rsidR="003142D5" w:rsidRPr="003142D5">
        <w:rPr>
          <w:rFonts w:ascii="Segoe UI Emoji" w:hAnsi="Segoe UI Emoji" w:cs="Segoe UI Emoji"/>
          <w:color w:val="F0F6FC"/>
        </w:rPr>
        <w:t xml:space="preserve"> </w:t>
      </w:r>
      <w:r>
        <w:t xml:space="preserve"> Future Enhancements</w:t>
      </w:r>
    </w:p>
    <w:p w14:paraId="1F40ED3B" w14:textId="28F7F811" w:rsidR="00EE6711" w:rsidRDefault="00C948FA">
      <w:r>
        <w:t>- Add more disease classes</w:t>
      </w:r>
      <w:r>
        <w:br/>
        <w:t>- Improve model accuracy with more data</w:t>
      </w:r>
      <w:r>
        <w:br/>
        <w:t>- Provide treatment suggestions</w:t>
      </w:r>
      <w:r>
        <w:br/>
        <w:t>- Enable multi-language support</w:t>
      </w:r>
    </w:p>
    <w:p w14:paraId="18D9A735" w14:textId="0AF4A48A" w:rsidR="00EE6711" w:rsidRPr="003142D5" w:rsidRDefault="00C948FA" w:rsidP="003142D5">
      <w:pPr>
        <w:pStyle w:val="Heading2"/>
        <w:shd w:val="clear" w:color="auto" w:fill="0D1117"/>
        <w:spacing w:before="360" w:after="240"/>
        <w:rPr>
          <w:rFonts w:ascii="Segoe UI" w:hAnsi="Segoe UI" w:cs="Segoe UI"/>
          <w:color w:val="F0F6FC"/>
        </w:rPr>
      </w:pPr>
      <w:r>
        <w:t>11. Conclusion</w:t>
      </w:r>
    </w:p>
    <w:p w14:paraId="70F06DA0" w14:textId="372DBF8C" w:rsidR="00EE6711" w:rsidRDefault="00C948FA">
      <w:r>
        <w:t>This project demonstrates the practical application of deep learning in agriculture, particularly in poultry health monitoring. The web app is a helpful tool for farmers to detect diseases early and take preventive measures.</w:t>
      </w:r>
      <w:r>
        <w:br/>
      </w:r>
    </w:p>
    <w:p w14:paraId="70A44025" w14:textId="5A81F1C9" w:rsidR="00EE6711" w:rsidRDefault="00C948FA">
      <w:r>
        <w:br/>
      </w:r>
    </w:p>
    <w:sectPr w:rsidR="00EE67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9E8"/>
    <w:rsid w:val="0029639D"/>
    <w:rsid w:val="003142D5"/>
    <w:rsid w:val="00326F90"/>
    <w:rsid w:val="004F436B"/>
    <w:rsid w:val="00AA1D8D"/>
    <w:rsid w:val="00B47730"/>
    <w:rsid w:val="00C948FA"/>
    <w:rsid w:val="00CB0664"/>
    <w:rsid w:val="00EE6711"/>
    <w:rsid w:val="00F863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FB97D"/>
  <w14:defaultImageDpi w14:val="300"/>
  <w15:docId w15:val="{B1CF3590-1EA2-4640-B1AD-6C693CF1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srimanth ponnada</cp:lastModifiedBy>
  <cp:revision>7</cp:revision>
  <dcterms:created xsi:type="dcterms:W3CDTF">2013-12-23T23:15:00Z</dcterms:created>
  <dcterms:modified xsi:type="dcterms:W3CDTF">2025-06-25T10:42:00Z</dcterms:modified>
  <cp:category/>
</cp:coreProperties>
</file>